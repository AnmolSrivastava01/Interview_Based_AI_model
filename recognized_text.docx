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everyone myself and moisturize 4th year data science student I have done internship in data science field and one internship in Python developer please proceed to ask some questions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