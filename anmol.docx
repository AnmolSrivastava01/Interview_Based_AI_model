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hello mike testing 1212 how is it going 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